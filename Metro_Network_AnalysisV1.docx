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6DEA0" w14:textId="367631D7" w:rsidR="00E40BD3" w:rsidRDefault="00000000">
      <w:pPr>
        <w:pStyle w:val="Heading1Style"/>
      </w:pPr>
      <w:r>
        <w:t xml:space="preserve">Document </w:t>
      </w:r>
      <w:r w:rsidR="009B364B">
        <w:t>Info</w:t>
      </w:r>
    </w:p>
    <w:p w14:paraId="15175374" w14:textId="3BD100F6" w:rsidR="00E40BD3" w:rsidRDefault="00000000">
      <w:r>
        <w:rPr>
          <w:b/>
        </w:rPr>
        <w:t xml:space="preserve">Author: </w:t>
      </w:r>
      <w:r w:rsidR="009B364B">
        <w:t>Ankur</w:t>
      </w:r>
      <w:r>
        <w:br/>
      </w:r>
      <w:r>
        <w:rPr>
          <w:b/>
        </w:rPr>
        <w:t xml:space="preserve">Version: </w:t>
      </w:r>
      <w:r>
        <w:t>1.0</w:t>
      </w:r>
      <w:r>
        <w:br/>
      </w:r>
      <w:r>
        <w:rPr>
          <w:b/>
        </w:rPr>
        <w:t xml:space="preserve">Project Status: </w:t>
      </w:r>
      <w:r>
        <w:t>Completed</w:t>
      </w:r>
    </w:p>
    <w:p w14:paraId="3AE94CE0" w14:textId="77777777" w:rsidR="00E40BD3" w:rsidRDefault="00000000">
      <w:pPr>
        <w:pStyle w:val="TitleStyle"/>
      </w:pPr>
      <w:r>
        <w:t>Delhi Metro Network Analysis - Project Documentation</w:t>
      </w:r>
    </w:p>
    <w:p w14:paraId="23370F02" w14:textId="77777777" w:rsidR="00E40BD3" w:rsidRDefault="00000000">
      <w:pPr>
        <w:pStyle w:val="Heading1Style"/>
      </w:pPr>
      <w:r>
        <w:t>Project Title</w:t>
      </w:r>
    </w:p>
    <w:p w14:paraId="12478D35" w14:textId="77777777" w:rsidR="00E40BD3" w:rsidRDefault="00000000">
      <w:r>
        <w:t>Delhi Metro Network Analysis with Interactive Visualizations</w:t>
      </w:r>
    </w:p>
    <w:p w14:paraId="5E00D6AF" w14:textId="77777777" w:rsidR="00E40BD3" w:rsidRDefault="00000000">
      <w:pPr>
        <w:pStyle w:val="Heading1Style"/>
      </w:pPr>
      <w:r>
        <w:t>Project Scope</w:t>
      </w:r>
    </w:p>
    <w:p w14:paraId="6138ECC3" w14:textId="77777777" w:rsidR="00E40BD3" w:rsidRDefault="00000000">
      <w:r>
        <w:t>This project analyzes the Delhi Metro Network using a dataset (`Delhi-Metro-Network.csv`) containing station details such as names, lines, coordinates, opening dates, and layouts. It generates an interactive Folium map to visualize station locations, color-coded by metro line, and uses Plotly to create charts for temporal trends, line statistics, and station layout distribution. The analysis is implemented in a Jupyter Notebook (`metro_analysis.ipynb`) on a Windows 11 environment, leveraging Python libraries (`pandas`, `folium`, `plotly`). The project aims to provide insights into the metro network’s growth, structure, and spatial distribution.</w:t>
      </w:r>
    </w:p>
    <w:p w14:paraId="5FDFD1F9" w14:textId="77777777" w:rsidR="00E40BD3" w:rsidRDefault="00000000">
      <w:pPr>
        <w:pStyle w:val="Heading1Style"/>
      </w:pPr>
      <w:r>
        <w:t>Learning Outcomes</w:t>
      </w:r>
    </w:p>
    <w:p w14:paraId="28873532" w14:textId="77777777" w:rsidR="00E40BD3" w:rsidRDefault="00000000">
      <w:r>
        <w:rPr>
          <w:b/>
        </w:rPr>
        <w:t xml:space="preserve">• Data Processing: </w:t>
      </w:r>
      <w:r>
        <w:t>Master data cleaning and preprocessing with `pandas`.</w:t>
      </w:r>
      <w:r>
        <w:br/>
      </w:r>
      <w:r>
        <w:rPr>
          <w:b/>
        </w:rPr>
        <w:t xml:space="preserve">• Visualization: </w:t>
      </w:r>
      <w:r>
        <w:t>Create interactive maps with `folium` and charts with `plotly`.</w:t>
      </w:r>
      <w:r>
        <w:br/>
      </w:r>
      <w:r>
        <w:rPr>
          <w:b/>
        </w:rPr>
        <w:t xml:space="preserve">• Data Analysis: </w:t>
      </w:r>
      <w:r>
        <w:t>Analyze temporal and spatial patterns in metro network data.</w:t>
      </w:r>
      <w:r>
        <w:br/>
      </w:r>
      <w:r>
        <w:rPr>
          <w:b/>
        </w:rPr>
        <w:t xml:space="preserve">• Troubleshooting: </w:t>
      </w:r>
      <w:r>
        <w:t>Resolve data format and visualization issues.</w:t>
      </w:r>
      <w:r>
        <w:br/>
      </w:r>
      <w:r>
        <w:rPr>
          <w:b/>
        </w:rPr>
        <w:t xml:space="preserve">• Project Management: </w:t>
      </w:r>
      <w:r>
        <w:t>Plan, execute, and document a data analysis project.</w:t>
      </w:r>
    </w:p>
    <w:p w14:paraId="66107CAE" w14:textId="77777777" w:rsidR="00E40BD3" w:rsidRDefault="00000000">
      <w:pPr>
        <w:pStyle w:val="Heading1Style"/>
      </w:pPr>
      <w:r>
        <w:t>Index</w:t>
      </w:r>
    </w:p>
    <w:p w14:paraId="218BFDEC" w14:textId="77777777" w:rsidR="00E40BD3" w:rsidRDefault="00000000">
      <w:r>
        <w:t>1. Document Metadata</w:t>
      </w:r>
    </w:p>
    <w:p w14:paraId="129910FE" w14:textId="77777777" w:rsidR="00E40BD3" w:rsidRDefault="00000000">
      <w:r>
        <w:t>2. Project Title</w:t>
      </w:r>
    </w:p>
    <w:p w14:paraId="152D93FA" w14:textId="77777777" w:rsidR="00E40BD3" w:rsidRDefault="00000000">
      <w:r>
        <w:t>3. Project Scope</w:t>
      </w:r>
    </w:p>
    <w:p w14:paraId="10929E09" w14:textId="77777777" w:rsidR="00E40BD3" w:rsidRDefault="00000000">
      <w:r>
        <w:t>4. Planning</w:t>
      </w:r>
    </w:p>
    <w:p w14:paraId="63C58C4B" w14:textId="77777777" w:rsidR="00E40BD3" w:rsidRDefault="00000000">
      <w:r>
        <w:t xml:space="preserve">   - Objectives</w:t>
      </w:r>
    </w:p>
    <w:p w14:paraId="2CA40EF6" w14:textId="77777777" w:rsidR="00E40BD3" w:rsidRDefault="00000000">
      <w:r>
        <w:t xml:space="preserve">   - Resources Required</w:t>
      </w:r>
    </w:p>
    <w:p w14:paraId="2CDEB48E" w14:textId="77777777" w:rsidR="00E40BD3" w:rsidRDefault="00000000">
      <w:r>
        <w:t xml:space="preserve">   - Key Stakeholders</w:t>
      </w:r>
    </w:p>
    <w:p w14:paraId="76C18679" w14:textId="77777777" w:rsidR="00E40BD3" w:rsidRDefault="00000000">
      <w:r>
        <w:t>5. Execution</w:t>
      </w:r>
    </w:p>
    <w:p w14:paraId="7950B675" w14:textId="77777777" w:rsidR="00E40BD3" w:rsidRDefault="00000000">
      <w:r>
        <w:t xml:space="preserve">   - Startup Steps</w:t>
      </w:r>
    </w:p>
    <w:p w14:paraId="287492ED" w14:textId="77777777" w:rsidR="00E40BD3" w:rsidRDefault="00000000">
      <w:r>
        <w:t xml:space="preserve">   - Progress Tracking</w:t>
      </w:r>
    </w:p>
    <w:p w14:paraId="1B3561A5" w14:textId="77777777" w:rsidR="00E40BD3" w:rsidRDefault="00000000">
      <w:r>
        <w:lastRenderedPageBreak/>
        <w:t xml:space="preserve">   - Timeline</w:t>
      </w:r>
    </w:p>
    <w:p w14:paraId="69EFBEB8" w14:textId="77777777" w:rsidR="00E40BD3" w:rsidRDefault="00000000">
      <w:r>
        <w:t xml:space="preserve">   - Deviations from the Plan</w:t>
      </w:r>
    </w:p>
    <w:p w14:paraId="2D74997F" w14:textId="77777777" w:rsidR="00E40BD3" w:rsidRDefault="00000000">
      <w:r>
        <w:t>6. Code Explanations</w:t>
      </w:r>
    </w:p>
    <w:p w14:paraId="6D317241" w14:textId="77777777" w:rsidR="00E40BD3" w:rsidRDefault="00000000">
      <w:r>
        <w:t>7. Troubleshooting Steps</w:t>
      </w:r>
    </w:p>
    <w:p w14:paraId="1CF90EA4" w14:textId="77777777" w:rsidR="00E40BD3" w:rsidRDefault="00000000">
      <w:r>
        <w:t>8. Desired Outputs</w:t>
      </w:r>
    </w:p>
    <w:p w14:paraId="19B37A21" w14:textId="77777777" w:rsidR="00E40BD3" w:rsidRDefault="00000000">
      <w:r>
        <w:t>9. Dependencies and Installations</w:t>
      </w:r>
    </w:p>
    <w:p w14:paraId="15610195" w14:textId="77777777" w:rsidR="00E40BD3" w:rsidRDefault="00000000">
      <w:r>
        <w:t>10. Appendices</w:t>
      </w:r>
    </w:p>
    <w:p w14:paraId="45867071" w14:textId="77777777" w:rsidR="00E40BD3" w:rsidRDefault="00000000">
      <w:r>
        <w:t xml:space="preserve">    - Appendix 1: Dependency Setup</w:t>
      </w:r>
    </w:p>
    <w:p w14:paraId="51948B8C" w14:textId="77777777" w:rsidR="00E40BD3" w:rsidRDefault="00000000">
      <w:r>
        <w:t xml:space="preserve">    - Appendix 2: Cleanup Steps</w:t>
      </w:r>
    </w:p>
    <w:p w14:paraId="4ABA544C" w14:textId="77777777" w:rsidR="00E40BD3" w:rsidRDefault="00000000">
      <w:r>
        <w:t xml:space="preserve">    - Appendix 3: Performance Enhancements</w:t>
      </w:r>
    </w:p>
    <w:p w14:paraId="6940CAAA" w14:textId="77777777" w:rsidR="00E40BD3" w:rsidRDefault="00000000">
      <w:pPr>
        <w:pStyle w:val="Heading1Style"/>
      </w:pPr>
      <w:r>
        <w:t>Planning</w:t>
      </w:r>
    </w:p>
    <w:p w14:paraId="75ABBA8A" w14:textId="77777777" w:rsidR="00E40BD3" w:rsidRDefault="00000000">
      <w:pPr>
        <w:pStyle w:val="Heading2Style"/>
      </w:pPr>
      <w:r>
        <w:t>Objectives</w:t>
      </w:r>
    </w:p>
    <w:p w14:paraId="582037B8" w14:textId="77777777" w:rsidR="00E40BD3" w:rsidRDefault="00000000">
      <w:r>
        <w:t>• Load and preprocess `Delhi-Metro-Network.csv` for analysis.</w:t>
      </w:r>
    </w:p>
    <w:p w14:paraId="670663C9" w14:textId="77777777" w:rsidR="00E40BD3" w:rsidRDefault="00000000">
      <w:r>
        <w:t>• Create an interactive Folium map of metro stations with line-specific colors.</w:t>
      </w:r>
    </w:p>
    <w:p w14:paraId="7B2EFCF8" w14:textId="77777777" w:rsidR="00E40BD3" w:rsidRDefault="00000000">
      <w:r>
        <w:t>• Visualize station openings per year using a Plotly bar chart.</w:t>
      </w:r>
    </w:p>
    <w:p w14:paraId="54ABA5F6" w14:textId="77777777" w:rsidR="00E40BD3" w:rsidRDefault="00000000">
      <w:r>
        <w:t>• Analyze metro lines (station counts and average distances) with Plotly subplots.</w:t>
      </w:r>
    </w:p>
    <w:p w14:paraId="580AAF8C" w14:textId="77777777" w:rsidR="00E40BD3" w:rsidRDefault="00000000">
      <w:r>
        <w:t>• Visualize station layout distribution with a Plotly bar chart.</w:t>
      </w:r>
    </w:p>
    <w:p w14:paraId="2CFD7E41" w14:textId="77777777" w:rsidR="00E40BD3" w:rsidRDefault="00000000">
      <w:r>
        <w:t>• Document setup, execution, and troubleshooting steps.</w:t>
      </w:r>
    </w:p>
    <w:p w14:paraId="13E148C6" w14:textId="77777777" w:rsidR="00E40BD3" w:rsidRDefault="00000000">
      <w:pPr>
        <w:pStyle w:val="Heading2Style"/>
      </w:pPr>
      <w:r>
        <w:t>Resources Required</w:t>
      </w:r>
    </w:p>
    <w:p w14:paraId="44B1A082" w14:textId="77777777" w:rsidR="00E40BD3" w:rsidRDefault="00000000">
      <w:r>
        <w:rPr>
          <w:b/>
        </w:rPr>
        <w:t xml:space="preserve">Hardware: </w:t>
      </w:r>
      <w:r>
        <w:t>Windows 11 PC, 8GB RAM, 100GB SSD.</w:t>
      </w:r>
      <w:r>
        <w:br/>
      </w:r>
      <w:r>
        <w:rPr>
          <w:b/>
        </w:rPr>
        <w:t>Software:</w:t>
      </w:r>
      <w:r>
        <w:rPr>
          <w:b/>
        </w:rPr>
        <w:br/>
      </w:r>
      <w:r>
        <w:t xml:space="preserve">  • Python 3.9.13 (`metro_venv`).</w:t>
      </w:r>
      <w:r>
        <w:br/>
        <w:t xml:space="preserve">  • Jupyter Notebook.</w:t>
      </w:r>
      <w:r>
        <w:br/>
      </w:r>
      <w:r>
        <w:rPr>
          <w:b/>
        </w:rPr>
        <w:t>Libraries:</w:t>
      </w:r>
      <w:r>
        <w:rPr>
          <w:b/>
        </w:rPr>
        <w:br/>
      </w:r>
      <w:r>
        <w:t xml:space="preserve">  • `pandas`</w:t>
      </w:r>
      <w:r>
        <w:br/>
        <w:t xml:space="preserve">  • `folium`</w:t>
      </w:r>
      <w:r>
        <w:br/>
        <w:t xml:space="preserve">  • `plotly`</w:t>
      </w:r>
      <w:r>
        <w:br/>
        <w:t xml:space="preserve">  • `jupyter`</w:t>
      </w:r>
      <w:r>
        <w:br/>
      </w:r>
      <w:r>
        <w:rPr>
          <w:b/>
        </w:rPr>
        <w:t>Scripts:</w:t>
      </w:r>
      <w:r>
        <w:rPr>
          <w:b/>
        </w:rPr>
        <w:br/>
      </w:r>
      <w:r>
        <w:t xml:space="preserve">  • `metro_analysis.ipynb`: Main analysis notebook.</w:t>
      </w:r>
      <w:r>
        <w:br/>
      </w:r>
      <w:r>
        <w:rPr>
          <w:b/>
        </w:rPr>
        <w:t>Files:</w:t>
      </w:r>
      <w:r>
        <w:rPr>
          <w:b/>
        </w:rPr>
        <w:br/>
      </w:r>
      <w:r>
        <w:t xml:space="preserve">  • `D:\Metro_Analysis\Delhi-Metro-Network.csv`: Dataset.</w:t>
      </w:r>
      <w:r>
        <w:br/>
      </w:r>
      <w:r>
        <w:rPr>
          <w:b/>
        </w:rPr>
        <w:t xml:space="preserve">Storage: </w:t>
      </w:r>
      <w:r>
        <w:t>`D:\Metro_Analysis\`.</w:t>
      </w:r>
    </w:p>
    <w:p w14:paraId="6D676720" w14:textId="77777777" w:rsidR="00E40BD3" w:rsidRDefault="00000000">
      <w:pPr>
        <w:pStyle w:val="Heading2Style"/>
      </w:pPr>
      <w:r>
        <w:lastRenderedPageBreak/>
        <w:t>Key Stakeholders</w:t>
      </w:r>
    </w:p>
    <w:p w14:paraId="32EC36E7" w14:textId="77777777" w:rsidR="00E40BD3" w:rsidRDefault="00000000">
      <w:r>
        <w:rPr>
          <w:b/>
        </w:rPr>
        <w:t xml:space="preserve">• Developer: </w:t>
      </w:r>
      <w:r>
        <w:t>Writes code, tests visualizations, documents findings.</w:t>
      </w:r>
      <w:r>
        <w:br/>
      </w:r>
      <w:r>
        <w:rPr>
          <w:b/>
        </w:rPr>
        <w:t xml:space="preserve">• Mentor: </w:t>
      </w:r>
      <w:r>
        <w:t>Guides coding and debugging.</w:t>
      </w:r>
      <w:r>
        <w:br/>
      </w:r>
      <w:r>
        <w:rPr>
          <w:b/>
        </w:rPr>
        <w:t xml:space="preserve">• End User: </w:t>
      </w:r>
      <w:r>
        <w:t>Analyst or urban planner using visualizations for insights.</w:t>
      </w:r>
    </w:p>
    <w:p w14:paraId="2B03148F" w14:textId="77777777" w:rsidR="00E40BD3" w:rsidRDefault="00000000">
      <w:pPr>
        <w:pStyle w:val="Heading1Style"/>
      </w:pPr>
      <w:r>
        <w:t>Execution</w:t>
      </w:r>
    </w:p>
    <w:p w14:paraId="30388738" w14:textId="77777777" w:rsidR="00E40BD3" w:rsidRDefault="00000000">
      <w:pPr>
        <w:pStyle w:val="Heading2Style"/>
      </w:pPr>
      <w:r>
        <w:t>Startup Steps</w:t>
      </w:r>
    </w:p>
    <w:p w14:paraId="03A83DF3" w14:textId="77777777" w:rsidR="00E40BD3" w:rsidRDefault="00000000">
      <w:pPr>
        <w:pStyle w:val="ConsoleStyle"/>
      </w:pPr>
      <w:r>
        <w:t>┌──(metro_venv)──[D:\]</w:t>
      </w:r>
      <w:r>
        <w:br/>
        <w:t>│ 1. **Activate Virtual Environment**:</w:t>
      </w:r>
      <w:r>
        <w:br/>
        <w:t>│    D:\metro_venv\Scripts\activate</w:t>
      </w:r>
      <w:r>
        <w:br/>
        <w:t>└─$</w:t>
      </w:r>
    </w:p>
    <w:p w14:paraId="685D3525" w14:textId="77777777" w:rsidR="00E40BD3" w:rsidRDefault="00000000">
      <w:pPr>
        <w:pStyle w:val="ConsoleStyle"/>
      </w:pPr>
      <w:r>
        <w:t>┌──(metro_venv)──[D:\]</w:t>
      </w:r>
      <w:r>
        <w:br/>
        <w:t>│ 2. **Verify Dataset**:</w:t>
      </w:r>
      <w:r>
        <w:br/>
        <w:t>│    Ensure `Delhi-Metro-Network.csv` exists in `D:\Metro_Analysis\`.</w:t>
      </w:r>
      <w:r>
        <w:br/>
        <w:t>│    dir D:\Metro_Analysis\Delhi-Metro-Network.csv</w:t>
      </w:r>
      <w:r>
        <w:br/>
        <w:t>└─$</w:t>
      </w:r>
    </w:p>
    <w:p w14:paraId="5ACCAA2D" w14:textId="77777777" w:rsidR="00E40BD3" w:rsidRDefault="00000000">
      <w:pPr>
        <w:pStyle w:val="ConsoleStyle"/>
      </w:pPr>
      <w:r>
        <w:t>┌──(metro_venv)──[D:\]</w:t>
      </w:r>
      <w:r>
        <w:br/>
        <w:t>│ 3. **Start Jupyter**:</w:t>
      </w:r>
      <w:r>
        <w:br/>
        <w:t>│    jupyter notebook</w:t>
      </w:r>
      <w:r>
        <w:br/>
        <w:t>│    Open `metro_analysis.ipynb` in `D:\Metro_Analysis\`.</w:t>
      </w:r>
      <w:r>
        <w:br/>
        <w:t>└─$</w:t>
      </w:r>
    </w:p>
    <w:p w14:paraId="78A9631A" w14:textId="77777777" w:rsidR="00E40BD3" w:rsidRDefault="00000000">
      <w:pPr>
        <w:pStyle w:val="ConsoleStyle"/>
      </w:pPr>
      <w:r>
        <w:t>┌──(metro_venv)──[D:\]</w:t>
      </w:r>
      <w:r>
        <w:br/>
        <w:t>│ 4. **Run Analysis**:</w:t>
      </w:r>
      <w:r>
        <w:br/>
        <w:t>│    Execute all cells in `metro_analysis.ipynb` to load data, generate maps, and create plots.</w:t>
      </w:r>
      <w:r>
        <w:br/>
        <w:t>└─$</w:t>
      </w:r>
    </w:p>
    <w:p w14:paraId="154BC5B9" w14:textId="77777777" w:rsidR="00E40BD3" w:rsidRDefault="00000000">
      <w:pPr>
        <w:pStyle w:val="Heading2Style"/>
      </w:pPr>
      <w:r>
        <w:t>Progress Tracking</w:t>
      </w:r>
    </w:p>
    <w:p w14:paraId="16ED05A1" w14:textId="77777777" w:rsidR="00E40BD3" w:rsidRDefault="00000000">
      <w:r>
        <w:rPr>
          <w:b/>
        </w:rPr>
        <w:t xml:space="preserve">Daily Logs: </w:t>
      </w:r>
      <w:r>
        <w:t>Record cells run, errors (e.g., `ValueError: Invalid format string`).</w:t>
      </w:r>
      <w:r>
        <w:br/>
      </w:r>
      <w:r>
        <w:rPr>
          <w:b/>
        </w:rPr>
        <w:t>Metrics:</w:t>
      </w:r>
      <w:r>
        <w:rPr>
          <w:b/>
        </w:rPr>
        <w:br/>
      </w:r>
      <w:r>
        <w:t xml:space="preserve">  • Dataset rows: ~300 stations.</w:t>
      </w:r>
      <w:r>
        <w:br/>
        <w:t xml:space="preserve">  • Map: All stations plotted with correct colors.</w:t>
      </w:r>
      <w:r>
        <w:br/>
        <w:t xml:space="preserve">  • Plots: Bar charts and subplots rendered.</w:t>
      </w:r>
      <w:r>
        <w:br/>
      </w:r>
      <w:r>
        <w:rPr>
          <w:b/>
        </w:rPr>
        <w:t>Reporting:</w:t>
      </w:r>
      <w:r>
        <w:rPr>
          <w:b/>
        </w:rPr>
        <w:br/>
      </w:r>
      <w:r>
        <w:t xml:space="preserve">  • Jupyter console: Dataframe previews, null checks.</w:t>
      </w:r>
      <w:r>
        <w:br/>
        <w:t xml:space="preserve">  • Visuals: Folium map, Plotly charts.</w:t>
      </w:r>
      <w:r>
        <w:br/>
      </w:r>
      <w:r>
        <w:rPr>
          <w:b/>
        </w:rPr>
        <w:t>Checkpoints:</w:t>
      </w:r>
      <w:r>
        <w:rPr>
          <w:b/>
        </w:rPr>
        <w:br/>
      </w:r>
      <w:r>
        <w:t xml:space="preserve">  • Day 1: Dataset loaded, map created.</w:t>
      </w:r>
      <w:r>
        <w:br/>
        <w:t xml:space="preserve">  • Day 2: Plotly visualizations completed.</w:t>
      </w:r>
      <w:r>
        <w:br/>
        <w:t xml:space="preserve">  • Day 3: Documentation finalized.</w:t>
      </w:r>
    </w:p>
    <w:p w14:paraId="1DFDA68A" w14:textId="77777777" w:rsidR="00E40BD3" w:rsidRDefault="00000000">
      <w:pPr>
        <w:pStyle w:val="Heading2Style"/>
      </w:pPr>
      <w:r>
        <w:t>Timeline</w:t>
      </w:r>
    </w:p>
    <w:p w14:paraId="26EAC6B0" w14:textId="77777777" w:rsidR="00E40BD3" w:rsidRDefault="00000000">
      <w:r>
        <w:t>**Day 1 (Setup and Map)**:</w:t>
      </w:r>
      <w:r>
        <w:br/>
        <w:t xml:space="preserve">  • Install dependencies, verify dataset.</w:t>
      </w:r>
      <w:r>
        <w:br/>
        <w:t xml:space="preserve">  • Develop Folium map with color-coded markers.</w:t>
      </w:r>
    </w:p>
    <w:p w14:paraId="17D51D84" w14:textId="77777777" w:rsidR="00E40BD3" w:rsidRDefault="00000000">
      <w:r>
        <w:lastRenderedPageBreak/>
        <w:t>**Day 2 (Visualizations)**:</w:t>
      </w:r>
      <w:r>
        <w:br/>
        <w:t xml:space="preserve">  • Create Plotly charts for station openings, line analysis, and layouts.</w:t>
      </w:r>
    </w:p>
    <w:p w14:paraId="65DA00AE" w14:textId="77777777" w:rsidR="00E40BD3" w:rsidRDefault="00000000">
      <w:r>
        <w:t>**Day 3 (Documentation)**:</w:t>
      </w:r>
      <w:r>
        <w:br/>
        <w:t xml:space="preserve">  • Write `README.md`, `LICENSE`, and `project_documentation.md`.</w:t>
      </w:r>
      <w:r>
        <w:br/>
        <w:t xml:space="preserve">  • Test notebook for reproducibility.</w:t>
      </w:r>
    </w:p>
    <w:p w14:paraId="77590819" w14:textId="77777777" w:rsidR="00E40BD3" w:rsidRDefault="00000000">
      <w:pPr>
        <w:pStyle w:val="Heading2Style"/>
      </w:pPr>
      <w:r>
        <w:t>Deviations from the Plan</w:t>
      </w:r>
    </w:p>
    <w:p w14:paraId="2D988EB6" w14:textId="77777777" w:rsidR="00E40BD3" w:rsidRDefault="00000000">
      <w:r>
        <w:t>**Dataset Format Issue**:</w:t>
      </w:r>
      <w:r>
        <w:br/>
        <w:t xml:space="preserve">  • **Issue**: Invalid date formats in `Opening Date`.</w:t>
      </w:r>
      <w:r>
        <w:br/>
        <w:t xml:space="preserve">  • **Fix**: Used `pd.to_datetime` with error handling.</w:t>
      </w:r>
      <w:r>
        <w:br/>
        <w:t xml:space="preserve">  • **Reason**: Inconsistent date formats in CSV.</w:t>
      </w:r>
    </w:p>
    <w:p w14:paraId="50A797AF" w14:textId="77777777" w:rsidR="00E40BD3" w:rsidRDefault="00000000">
      <w:r>
        <w:t>**Visualization Errors**:</w:t>
      </w:r>
      <w:r>
        <w:br/>
        <w:t xml:space="preserve">  • **Issue**: Plotly bars not rendering due to incorrect column names.</w:t>
      </w:r>
      <w:r>
        <w:br/>
        <w:t xml:space="preserve">  • **Fix**: Verified column names with `df.columns`.</w:t>
      </w:r>
      <w:r>
        <w:br/>
        <w:t xml:space="preserve">  • **Reason**: Typo in code.</w:t>
      </w:r>
    </w:p>
    <w:p w14:paraId="4872FDEC" w14:textId="77777777" w:rsidR="00E40BD3" w:rsidRDefault="00000000">
      <w:pPr>
        <w:pStyle w:val="Heading1Style"/>
      </w:pPr>
      <w:r>
        <w:t>Code Explanations</w:t>
      </w:r>
    </w:p>
    <w:p w14:paraId="7E842F68" w14:textId="77777777" w:rsidR="00E40BD3" w:rsidRDefault="00000000">
      <w:pPr>
        <w:pStyle w:val="Heading2Style"/>
      </w:pPr>
      <w:r>
        <w:t>`metro_analysis.ipynb` - Data Loading and Preprocessing</w:t>
      </w:r>
    </w:p>
    <w:p w14:paraId="301B9F78" w14:textId="77777777" w:rsidR="00E40BD3" w:rsidRDefault="00000000">
      <w:pPr>
        <w:pStyle w:val="ConsoleStyle"/>
      </w:pPr>
      <w:r>
        <w:t>┌──(metro_venv)──[D:\Metro_Analysis]</w:t>
      </w:r>
      <w:r>
        <w:br/>
        <w:t>│ import pandas as pd</w:t>
      </w:r>
      <w:r>
        <w:br/>
        <w:t>│ import folium</w:t>
      </w:r>
      <w:r>
        <w:br/>
        <w:t>│ import plotly.express as px</w:t>
      </w:r>
      <w:r>
        <w:br/>
        <w:t>│ import plotly.graph_objects as go</w:t>
      </w:r>
      <w:r>
        <w:br/>
        <w:t>│ from plotly.subplots import make_subplots</w:t>
      </w:r>
      <w:r>
        <w:br/>
        <w:t>│ import plotly.io as pio</w:t>
      </w:r>
      <w:r>
        <w:br/>
        <w:t>│ pio.templates.default = "plotly_white"</w:t>
      </w:r>
      <w:r>
        <w:br/>
        <w:t xml:space="preserve">│ </w:t>
      </w:r>
      <w:r>
        <w:br/>
        <w:t>│ # Load dataset</w:t>
      </w:r>
      <w:r>
        <w:br/>
        <w:t>│ df = pd.read_csv("D:/Metro_Analysis/Delhi-Metro-Network.csv")</w:t>
      </w:r>
      <w:r>
        <w:br/>
        <w:t>│ print("Dataset loaded, rows:", len(df))</w:t>
      </w:r>
      <w:r>
        <w:br/>
        <w:t xml:space="preserve">│ </w:t>
      </w:r>
      <w:r>
        <w:br/>
        <w:t>│ # Verify data for nulls</w:t>
      </w:r>
      <w:r>
        <w:br/>
        <w:t>│ null_values = df.isnull().sum()</w:t>
      </w:r>
      <w:r>
        <w:br/>
        <w:t>│ print("Null values:\n", null_values)</w:t>
      </w:r>
      <w:r>
        <w:br/>
        <w:t xml:space="preserve">│ </w:t>
      </w:r>
      <w:r>
        <w:br/>
        <w:t>│ # Check data types</w:t>
      </w:r>
      <w:r>
        <w:br/>
        <w:t>│ data_type = df.dtypes</w:t>
      </w:r>
      <w:r>
        <w:br/>
        <w:t>│ print("Data types:\n", data_type)</w:t>
      </w:r>
      <w:r>
        <w:br/>
        <w:t xml:space="preserve">│ </w:t>
      </w:r>
      <w:r>
        <w:br/>
        <w:t>│ # Convert dates</w:t>
      </w:r>
      <w:r>
        <w:br/>
        <w:t>│ df['Opening Date'] = pd.to_datetime(df['Opening Date'], errors='coerce')</w:t>
      </w:r>
      <w:r>
        <w:br/>
        <w:t>└─$</w:t>
      </w:r>
      <w:r>
        <w:br/>
      </w:r>
    </w:p>
    <w:p w14:paraId="2EC18DA5" w14:textId="77777777" w:rsidR="00E40BD3" w:rsidRDefault="00000000">
      <w:r>
        <w:rPr>
          <w:b/>
        </w:rPr>
        <w:lastRenderedPageBreak/>
        <w:t xml:space="preserve">Purpose: </w:t>
      </w:r>
      <w:r>
        <w:t>Loads the dataset, checks for null values, verifies data types, and converts `Opening Date` to datetime format for temporal analysis.</w:t>
      </w:r>
      <w:r>
        <w:br/>
      </w:r>
      <w:r>
        <w:rPr>
          <w:b/>
        </w:rPr>
        <w:t>Console Output:</w:t>
      </w:r>
      <w:r>
        <w:rPr>
          <w:b/>
        </w:rPr>
        <w:br/>
      </w:r>
      <w:r>
        <w:t xml:space="preserve">  • Dataset loaded, rows: ~300</w:t>
      </w:r>
      <w:r>
        <w:br/>
        <w:t xml:space="preserve">  • Null values: [column-wise counts]</w:t>
      </w:r>
      <w:r>
        <w:br/>
        <w:t xml:space="preserve">  • Data types: object, float64, datetime64</w:t>
      </w:r>
      <w:r>
        <w:br/>
      </w:r>
      <w:r>
        <w:rPr>
          <w:b/>
        </w:rPr>
        <w:t>Key Lines:</w:t>
      </w:r>
      <w:r>
        <w:rPr>
          <w:b/>
        </w:rPr>
        <w:br/>
      </w:r>
      <w:r>
        <w:t xml:space="preserve">  • `pd.read_csv(...)`: Loads CSV from `D:\Metro_Analysis\`.</w:t>
      </w:r>
      <w:r>
        <w:br/>
        <w:t xml:space="preserve">  • `df.isnull().sum()`: Checks for missing data.</w:t>
      </w:r>
      <w:r>
        <w:br/>
        <w:t xml:space="preserve">  • `pd.to_datetime(..., errors='coerce')`: Handles invalid date formats.</w:t>
      </w:r>
    </w:p>
    <w:p w14:paraId="5263BE9E" w14:textId="77777777" w:rsidR="00E40BD3" w:rsidRDefault="00000000">
      <w:pPr>
        <w:pStyle w:val="Heading2Style"/>
      </w:pPr>
      <w:r>
        <w:t>`metro_analysis.ipynb` - Folium Map</w:t>
      </w:r>
    </w:p>
    <w:p w14:paraId="57949EC5" w14:textId="77777777" w:rsidR="00E40BD3" w:rsidRDefault="00000000">
      <w:pPr>
        <w:pStyle w:val="ConsoleStyle"/>
      </w:pPr>
      <w:r>
        <w:t>┌──(metro_venv)──[D:\Metro_Analysis]</w:t>
      </w:r>
      <w:r>
        <w:br/>
        <w:t>│ line_colors = {</w:t>
      </w:r>
      <w:r>
        <w:br/>
        <w:t>│     'Red line': 'red', 'Blue line': 'blue', 'Yellow line': 'beige', 'Green line': 'green',</w:t>
      </w:r>
      <w:r>
        <w:br/>
        <w:t>│     'Voilet line': 'purple', 'Pink line': 'pink', 'Magenta line': 'darkred',</w:t>
      </w:r>
      <w:r>
        <w:br/>
        <w:t>│     'Orange line': 'orange', 'Rapid Metro': 'cadetblue', 'Aqua line': 'black',</w:t>
      </w:r>
      <w:r>
        <w:br/>
        <w:t>│     'Green line branch': 'light green', 'Blue line branch': 'light blue', 'Gray line': 'lightgray'</w:t>
      </w:r>
      <w:r>
        <w:br/>
        <w:t>│ }</w:t>
      </w:r>
      <w:r>
        <w:br/>
        <w:t xml:space="preserve">│ </w:t>
      </w:r>
      <w:r>
        <w:br/>
        <w:t>│ map_with_tooltip = folium.Map(location=[28.7041, 77.1025], zoom_start=11)</w:t>
      </w:r>
      <w:r>
        <w:br/>
        <w:t xml:space="preserve">│ </w:t>
      </w:r>
      <w:r>
        <w:br/>
        <w:t>│ for index, row in df.iterrows():</w:t>
      </w:r>
      <w:r>
        <w:br/>
        <w:t>│     line = row['Line']</w:t>
      </w:r>
      <w:r>
        <w:br/>
        <w:t>│     color = line_colors.get(line, 'black')</w:t>
      </w:r>
      <w:r>
        <w:br/>
        <w:t>│     folium.Marker(</w:t>
      </w:r>
      <w:r>
        <w:br/>
        <w:t>│         location=[row['Latitude'], row['Longitude']],</w:t>
      </w:r>
      <w:r>
        <w:br/>
        <w:t>│         popup=f"{row['Station Name']}",</w:t>
      </w:r>
      <w:r>
        <w:br/>
        <w:t>│         tooltip=f"{row['Station Name']}, {line}",</w:t>
      </w:r>
      <w:r>
        <w:br/>
        <w:t>│         icon=folium.Icon(color=color)</w:t>
      </w:r>
      <w:r>
        <w:br/>
        <w:t>│     ).add_to(map_with_tooltip)</w:t>
      </w:r>
      <w:r>
        <w:br/>
        <w:t xml:space="preserve">│ </w:t>
      </w:r>
      <w:r>
        <w:br/>
        <w:t>│ map_with_tooltip</w:t>
      </w:r>
      <w:r>
        <w:br/>
        <w:t>└─$</w:t>
      </w:r>
      <w:r>
        <w:br/>
      </w:r>
    </w:p>
    <w:p w14:paraId="47AC7F61" w14:textId="77777777" w:rsidR="00196C15" w:rsidRDefault="00000000">
      <w:pPr>
        <w:rPr>
          <w:b/>
        </w:rPr>
      </w:pPr>
      <w:r>
        <w:rPr>
          <w:b/>
        </w:rPr>
        <w:t xml:space="preserve">Purpose: </w:t>
      </w:r>
      <w:r>
        <w:t>Creates an interactive Folium map centered on Delhi, with markers for each station colored by metro line and tooltips showing station name and line.</w:t>
      </w:r>
      <w:r>
        <w:br/>
      </w:r>
    </w:p>
    <w:p w14:paraId="688DE06A" w14:textId="77777777" w:rsidR="00196C15" w:rsidRDefault="00196C15">
      <w:pPr>
        <w:rPr>
          <w:b/>
        </w:rPr>
      </w:pPr>
    </w:p>
    <w:p w14:paraId="3CD9C2E6" w14:textId="77777777" w:rsidR="00196C15" w:rsidRDefault="00196C15">
      <w:pPr>
        <w:rPr>
          <w:b/>
        </w:rPr>
      </w:pPr>
    </w:p>
    <w:p w14:paraId="7B9BD091" w14:textId="0EDC84A7" w:rsidR="00E40BD3" w:rsidRDefault="00000000">
      <w:r>
        <w:rPr>
          <w:b/>
        </w:rPr>
        <w:lastRenderedPageBreak/>
        <w:t>Console Output:</w:t>
      </w:r>
      <w:r>
        <w:rPr>
          <w:b/>
        </w:rPr>
        <w:br/>
      </w:r>
      <w:r>
        <w:t xml:space="preserve">  • </w:t>
      </w:r>
      <w:r w:rsidR="00196C15">
        <w:rPr>
          <w:noProof/>
        </w:rPr>
        <w:drawing>
          <wp:inline distT="0" distB="0" distL="0" distR="0" wp14:anchorId="14EBB6E1" wp14:editId="0AC79A90">
            <wp:extent cx="5486400" cy="2449830"/>
            <wp:effectExtent l="0" t="0" r="0" b="7620"/>
            <wp:docPr id="336100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1007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b/>
        </w:rPr>
        <w:t>Key Lines:</w:t>
      </w:r>
      <w:r>
        <w:rPr>
          <w:b/>
        </w:rPr>
        <w:br/>
      </w:r>
      <w:r>
        <w:t xml:space="preserve">  • `line_colors = {...}`: Defines color scheme for metro lines.</w:t>
      </w:r>
      <w:r>
        <w:br/>
        <w:t xml:space="preserve">  • `</w:t>
      </w:r>
      <w:proofErr w:type="gramStart"/>
      <w:r>
        <w:t>folium.Map</w:t>
      </w:r>
      <w:proofErr w:type="gramEnd"/>
      <w:r>
        <w:t>(location</w:t>
      </w:r>
      <w:proofErr w:type="gramStart"/>
      <w:r>
        <w:t>=[</w:t>
      </w:r>
      <w:proofErr w:type="gramEnd"/>
      <w:r>
        <w:t xml:space="preserve">28.7041, 77.1025], </w:t>
      </w:r>
      <w:proofErr w:type="gramStart"/>
      <w:r>
        <w:t>...)`</w:t>
      </w:r>
      <w:proofErr w:type="gramEnd"/>
      <w:r>
        <w:t>: Initializes map at Delhi’s coordinates.</w:t>
      </w:r>
      <w:r>
        <w:br/>
        <w:t xml:space="preserve">  • `</w:t>
      </w:r>
      <w:proofErr w:type="gramStart"/>
      <w:r>
        <w:t>folium.Marker</w:t>
      </w:r>
      <w:proofErr w:type="gramEnd"/>
      <w:r>
        <w:t>(...)`: Adds markers with popups and tooltips.</w:t>
      </w:r>
    </w:p>
    <w:p w14:paraId="239D4530" w14:textId="77777777" w:rsidR="00E40BD3" w:rsidRDefault="00000000">
      <w:pPr>
        <w:pStyle w:val="Heading2Style"/>
      </w:pPr>
      <w:r>
        <w:t>`metro_analysis.ipynb` - Station Openings per Year</w:t>
      </w:r>
    </w:p>
    <w:p w14:paraId="6373F550" w14:textId="77777777" w:rsidR="00E40BD3" w:rsidRDefault="00000000">
      <w:pPr>
        <w:pStyle w:val="ConsoleStyle"/>
      </w:pPr>
      <w:r>
        <w:t>┌──(metro_venv)──[D:\Metro_Analysis]</w:t>
      </w:r>
      <w:r>
        <w:br/>
        <w:t>│ df['Opening Year'] = df['Opening Date'].dt.year</w:t>
      </w:r>
      <w:r>
        <w:br/>
        <w:t>│ stations_per_year = df['Opening Year'].value_counts().sort_index()</w:t>
      </w:r>
      <w:r>
        <w:br/>
        <w:t>│ stations_per_year_df = stations_per_year.reset_index()</w:t>
      </w:r>
      <w:r>
        <w:br/>
        <w:t>│ stations_per_year_df.columns = ['Year', 'Number of Stations']</w:t>
      </w:r>
      <w:r>
        <w:br/>
        <w:t xml:space="preserve">│ </w:t>
      </w:r>
      <w:r>
        <w:br/>
        <w:t>│ fig = px.bar(stations_per_year_df, x='Year', y='Number of Stations',</w:t>
      </w:r>
      <w:r>
        <w:br/>
        <w:t>│              title="Number of Metro Stations Opened Each Year in Delhi",</w:t>
      </w:r>
      <w:r>
        <w:br/>
        <w:t>│              labels={'Year': 'Year', 'Number of Stations': 'Number of Stations Opened'})</w:t>
      </w:r>
      <w:r>
        <w:br/>
        <w:t>│ fig.update_layout(xaxis_tickangle=-45, xaxis=dict(tickmode='linear'),</w:t>
      </w:r>
      <w:r>
        <w:br/>
        <w:t>│                  yaxis=dict(title='Number of Stations Opened'), xaxis_title="Year")</w:t>
      </w:r>
      <w:r>
        <w:br/>
        <w:t>│ fig.show()</w:t>
      </w:r>
      <w:r>
        <w:br/>
        <w:t>└─$</w:t>
      </w:r>
      <w:r>
        <w:br/>
      </w:r>
    </w:p>
    <w:p w14:paraId="4B7205AC" w14:textId="77777777" w:rsidR="00196C15" w:rsidRDefault="00000000">
      <w:pPr>
        <w:rPr>
          <w:b/>
        </w:rPr>
      </w:pPr>
      <w:r>
        <w:rPr>
          <w:b/>
        </w:rPr>
        <w:t xml:space="preserve">Purpose: </w:t>
      </w:r>
      <w:r>
        <w:t>Visualizes the number of stations opened each year using a Plotly bar chart.</w:t>
      </w:r>
      <w:r>
        <w:br/>
      </w:r>
    </w:p>
    <w:p w14:paraId="56E4E82C" w14:textId="77777777" w:rsidR="00196C15" w:rsidRDefault="00196C15">
      <w:pPr>
        <w:rPr>
          <w:b/>
        </w:rPr>
      </w:pPr>
    </w:p>
    <w:p w14:paraId="2549A239" w14:textId="77777777" w:rsidR="00196C15" w:rsidRDefault="00196C15">
      <w:pPr>
        <w:rPr>
          <w:b/>
        </w:rPr>
      </w:pPr>
    </w:p>
    <w:p w14:paraId="404227B1" w14:textId="26ABBBA0" w:rsidR="00196C15" w:rsidRDefault="00000000">
      <w:r>
        <w:rPr>
          <w:b/>
        </w:rPr>
        <w:lastRenderedPageBreak/>
        <w:t>Console Output:</w:t>
      </w:r>
      <w:r>
        <w:rPr>
          <w:b/>
        </w:rPr>
        <w:br/>
      </w:r>
      <w:r>
        <w:t xml:space="preserve">  • [Bar chart displayed in Jupyter]</w:t>
      </w:r>
    </w:p>
    <w:p w14:paraId="7296E4B6" w14:textId="44F9946E" w:rsidR="00E40BD3" w:rsidRDefault="00196C15">
      <w:r>
        <w:rPr>
          <w:noProof/>
        </w:rPr>
        <w:drawing>
          <wp:inline distT="0" distB="0" distL="0" distR="0" wp14:anchorId="35C025B7" wp14:editId="3390807C">
            <wp:extent cx="5486400" cy="2832735"/>
            <wp:effectExtent l="0" t="0" r="0" b="5715"/>
            <wp:docPr id="950018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0187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b/>
        </w:rPr>
        <w:t>Key Lines:</w:t>
      </w:r>
      <w:r>
        <w:rPr>
          <w:b/>
        </w:rPr>
        <w:br/>
      </w:r>
      <w:r>
        <w:t xml:space="preserve">  • `</w:t>
      </w:r>
      <w:proofErr w:type="gramStart"/>
      <w:r>
        <w:t>df[</w:t>
      </w:r>
      <w:proofErr w:type="gramEnd"/>
      <w:r>
        <w:t xml:space="preserve">'Opening Year'] = </w:t>
      </w:r>
      <w:proofErr w:type="gramStart"/>
      <w:r>
        <w:t>df[</w:t>
      </w:r>
      <w:proofErr w:type="gramEnd"/>
      <w:r>
        <w:t>'Opening Date'].</w:t>
      </w:r>
      <w:proofErr w:type="gramStart"/>
      <w:r>
        <w:t>dt.year</w:t>
      </w:r>
      <w:proofErr w:type="gramEnd"/>
      <w:r>
        <w:t>`: Extracts year from dates.</w:t>
      </w:r>
      <w:r>
        <w:br/>
        <w:t xml:space="preserve">  • `px.bar(...)`: Creates an interactive bar chart.</w:t>
      </w:r>
      <w:r>
        <w:br/>
        <w:t xml:space="preserve">  • `</w:t>
      </w:r>
      <w:proofErr w:type="gramStart"/>
      <w:r>
        <w:t>fig.update</w:t>
      </w:r>
      <w:proofErr w:type="gramEnd"/>
      <w:r>
        <w:t>_layout(...)`: Customizes axes and title.</w:t>
      </w:r>
    </w:p>
    <w:p w14:paraId="21D1147A" w14:textId="77777777" w:rsidR="00E40BD3" w:rsidRDefault="00000000">
      <w:pPr>
        <w:pStyle w:val="Heading2Style"/>
      </w:pPr>
      <w:r>
        <w:t>`metro_analysis.ipynb` - Line Analysis</w:t>
      </w:r>
    </w:p>
    <w:p w14:paraId="6D0B579F" w14:textId="77777777" w:rsidR="00E40BD3" w:rsidRDefault="00000000">
      <w:pPr>
        <w:pStyle w:val="ConsoleStyle"/>
      </w:pPr>
      <w:r>
        <w:t>┌──(metro_venv)──[D:\Metro_Analysis]</w:t>
      </w:r>
      <w:r>
        <w:br/>
        <w:t>│ stations_per_line = df['Line'].value_counts()</w:t>
      </w:r>
      <w:r>
        <w:br/>
        <w:t>│ total_distance_per_line = df.groupby('Line')['Distance from Start (km)'].max()</w:t>
      </w:r>
      <w:r>
        <w:br/>
        <w:t>│ avg_distance_per_line = total_distance_per_line / (stations_per_line - 1)</w:t>
      </w:r>
      <w:r>
        <w:br/>
        <w:t xml:space="preserve">│ </w:t>
      </w:r>
      <w:r>
        <w:br/>
        <w:t>│ line_analysis = pd.DataFrame({</w:t>
      </w:r>
      <w:r>
        <w:br/>
        <w:t>│     'Line': stations_per_line.index,</w:t>
      </w:r>
      <w:r>
        <w:br/>
        <w:t>│     'Number of Stations': stations_per_line.values,</w:t>
      </w:r>
      <w:r>
        <w:br/>
        <w:t>│     'Average Distance Between Stations (km)': avg_distance_per_line</w:t>
      </w:r>
      <w:r>
        <w:br/>
        <w:t>│ })</w:t>
      </w:r>
      <w:r>
        <w:br/>
        <w:t>│ line_analysis = line_analysis.sort_values(by='Number of Stations', ascending=False)</w:t>
      </w:r>
      <w:r>
        <w:br/>
        <w:t>│ line_analysis.reset_index(drop=True, inplace=True)</w:t>
      </w:r>
      <w:r>
        <w:br/>
        <w:t xml:space="preserve">│ </w:t>
      </w:r>
      <w:r>
        <w:br/>
        <w:t>│ fig = make_subplots(rows=1, cols=2, subplot_titles=('Number of Stations Per Metro Lines',</w:t>
      </w:r>
      <w:r>
        <w:br/>
        <w:t>│                                                     'Average Distance Between Stations Per Metro Lines'),</w:t>
      </w:r>
      <w:r>
        <w:br/>
        <w:t>│                     horizontal_spacing=0.2)</w:t>
      </w:r>
      <w:r>
        <w:br/>
      </w:r>
      <w:r>
        <w:lastRenderedPageBreak/>
        <w:t>│ fig.add_trace(go.Bar(y=line_analysis['Line'], x=line_analysis['Number of Stations'],</w:t>
      </w:r>
      <w:r>
        <w:br/>
        <w:t>│                      orientation='h', name='Number of Stations', marker_color='crimson'), row=1, col=1)</w:t>
      </w:r>
      <w:r>
        <w:br/>
        <w:t>│ fig.add_trace(go.Bar(y=line_analysis['Line'], x=line_analysis['Average Distance Between Stations (km)'],</w:t>
      </w:r>
      <w:r>
        <w:br/>
        <w:t>│                      orientation='h', name='Average Distance (km)', marker_color='navy'), row=1, col=2)</w:t>
      </w:r>
      <w:r>
        <w:br/>
        <w:t>│ fig.update_xaxes(title_text='Number of Stations', row=1, col=1)</w:t>
      </w:r>
      <w:r>
        <w:br/>
        <w:t>│ fig.update_xaxes(title_text='Average Distance Between Stations (km)', row=1, col=2)</w:t>
      </w:r>
      <w:r>
        <w:br/>
        <w:t>│ fig.update_yaxes(title_text='Metro Line', row=1, col=1)</w:t>
      </w:r>
      <w:r>
        <w:br/>
        <w:t>│ fig.update_yaxes(title_text='', row=1, col=2)</w:t>
      </w:r>
      <w:r>
        <w:br/>
        <w:t>│ fig.update_layout(height=450, width=900, title_text='Metro Line Analysis', template='plotly_white')</w:t>
      </w:r>
      <w:r>
        <w:br/>
        <w:t>└─$</w:t>
      </w:r>
      <w:r>
        <w:br/>
      </w:r>
    </w:p>
    <w:p w14:paraId="672D5DA7" w14:textId="7FB9235C" w:rsidR="00E40BD3" w:rsidRDefault="00000000">
      <w:r>
        <w:rPr>
          <w:b/>
        </w:rPr>
        <w:t xml:space="preserve">Purpose: </w:t>
      </w:r>
      <w:r>
        <w:t>Analyzes metro lines by station count and average distance between stations, visualized in side-by-side horizontal bar charts.</w:t>
      </w:r>
      <w:r>
        <w:br/>
      </w:r>
      <w:r>
        <w:rPr>
          <w:b/>
        </w:rPr>
        <w:t>Console Output:</w:t>
      </w:r>
      <w:r>
        <w:rPr>
          <w:b/>
        </w:rPr>
        <w:br/>
      </w:r>
      <w:r>
        <w:t xml:space="preserve">  • [Subplots displayed in </w:t>
      </w:r>
      <w:proofErr w:type="spellStart"/>
      <w:r>
        <w:t>Jupyter</w:t>
      </w:r>
      <w:proofErr w:type="spellEnd"/>
      <w:r>
        <w:t>]</w:t>
      </w:r>
      <w:r>
        <w:br/>
      </w:r>
      <w:r w:rsidR="00196C15">
        <w:rPr>
          <w:noProof/>
        </w:rPr>
        <w:drawing>
          <wp:inline distT="0" distB="0" distL="0" distR="0" wp14:anchorId="7C8E72FC" wp14:editId="607F0292">
            <wp:extent cx="5486400" cy="2761615"/>
            <wp:effectExtent l="0" t="0" r="0" b="635"/>
            <wp:docPr id="231098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0989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Key Lines:</w:t>
      </w:r>
      <w:r>
        <w:rPr>
          <w:b/>
        </w:rPr>
        <w:br/>
      </w:r>
      <w:r>
        <w:t xml:space="preserve">  • `total_distance_per_line = df.groupby('Line')['Distance from Start (km)'].max()`: Computes total line length.</w:t>
      </w:r>
      <w:r>
        <w:br/>
        <w:t xml:space="preserve">  • `avg_distance_per_line = total_distance_per_line / (stations_per_line - 1)`: Calculates average distance.</w:t>
      </w:r>
      <w:r>
        <w:br/>
        <w:t xml:space="preserve">  • `make_subplots(...)`: Creates dual bar charts for comparison.</w:t>
      </w:r>
    </w:p>
    <w:p w14:paraId="526EC947" w14:textId="77777777" w:rsidR="00E40BD3" w:rsidRDefault="00000000">
      <w:pPr>
        <w:pStyle w:val="Heading2Style"/>
      </w:pPr>
      <w:r>
        <w:t>`metro_analysis.ipynb` - Station Layout Distribution</w:t>
      </w:r>
    </w:p>
    <w:p w14:paraId="7F2C7B10" w14:textId="77777777" w:rsidR="00E40BD3" w:rsidRDefault="00000000">
      <w:pPr>
        <w:pStyle w:val="ConsoleStyle"/>
      </w:pPr>
      <w:r>
        <w:t>┌──(metro_venv)──[D:\Metro_Analysis]</w:t>
      </w:r>
      <w:r>
        <w:br/>
        <w:t>│ layout_counts = df['Station Layout'].value_counts()</w:t>
      </w:r>
      <w:r>
        <w:br/>
      </w:r>
      <w:r>
        <w:lastRenderedPageBreak/>
        <w:t>│ fig = px.bar(x=layout_counts.index, y=layout_counts.values,</w:t>
      </w:r>
      <w:r>
        <w:br/>
        <w:t>│              labels={'x': 'Station Layout', 'y': 'Number of Stations'},</w:t>
      </w:r>
      <w:r>
        <w:br/>
        <w:t>│              title='Distribution of Delhi Metro Station Layouts',</w:t>
      </w:r>
      <w:r>
        <w:br/>
        <w:t>│              color=layout_counts.index, color_continuous_scale='pastel')</w:t>
      </w:r>
      <w:r>
        <w:br/>
        <w:t>│ fig.update_layout(xaxis_title='Station Layout', yaxis_title='Number of Stations',</w:t>
      </w:r>
      <w:r>
        <w:br/>
        <w:t>│                  coloraxis_showscale=False, template='plotly_white')</w:t>
      </w:r>
      <w:r>
        <w:br/>
        <w:t>└─$</w:t>
      </w:r>
      <w:r>
        <w:br/>
      </w:r>
    </w:p>
    <w:p w14:paraId="6879FF95" w14:textId="1D4004A5" w:rsidR="00E40BD3" w:rsidRDefault="00000000">
      <w:r>
        <w:rPr>
          <w:b/>
        </w:rPr>
        <w:t xml:space="preserve">Purpose: </w:t>
      </w:r>
      <w:r>
        <w:t xml:space="preserve">Visualizes the distribution of station layouts) using a </w:t>
      </w:r>
      <w:proofErr w:type="spellStart"/>
      <w:r>
        <w:t>Plotly</w:t>
      </w:r>
      <w:proofErr w:type="spellEnd"/>
      <w:r>
        <w:t xml:space="preserve"> bar chart.</w:t>
      </w:r>
      <w:r>
        <w:br/>
      </w:r>
      <w:r>
        <w:rPr>
          <w:b/>
        </w:rPr>
        <w:t>Console Output:</w:t>
      </w:r>
      <w:r>
        <w:rPr>
          <w:b/>
        </w:rPr>
        <w:br/>
      </w:r>
      <w:r>
        <w:t xml:space="preserve">  • [Bar chart displayed in </w:t>
      </w:r>
      <w:proofErr w:type="spellStart"/>
      <w:r>
        <w:t>Jupyter</w:t>
      </w:r>
      <w:proofErr w:type="spellEnd"/>
      <w:r>
        <w:t>]</w:t>
      </w:r>
      <w:r>
        <w:br/>
      </w:r>
      <w:r>
        <w:br/>
      </w:r>
      <w:r>
        <w:rPr>
          <w:b/>
        </w:rPr>
        <w:t>Key Lines:</w:t>
      </w:r>
      <w:r>
        <w:rPr>
          <w:b/>
        </w:rPr>
        <w:br/>
      </w:r>
      <w:r>
        <w:t xml:space="preserve">  • `layout_counts = </w:t>
      </w:r>
      <w:proofErr w:type="gramStart"/>
      <w:r>
        <w:t>df[</w:t>
      </w:r>
      <w:proofErr w:type="gramEnd"/>
      <w:r>
        <w:t>'Station Layout'].value_</w:t>
      </w:r>
      <w:proofErr w:type="gramStart"/>
      <w:r>
        <w:t>counts(</w:t>
      </w:r>
      <w:proofErr w:type="gramEnd"/>
      <w:r>
        <w:t>)`: Counts stations by layout.</w:t>
      </w:r>
      <w:r>
        <w:br/>
        <w:t xml:space="preserve">  • `px.bar(...)`: Creates a colored bar chart.</w:t>
      </w:r>
      <w:r>
        <w:br/>
        <w:t xml:space="preserve">  • `</w:t>
      </w:r>
      <w:proofErr w:type="gramStart"/>
      <w:r>
        <w:t>fig.update</w:t>
      </w:r>
      <w:proofErr w:type="gramEnd"/>
      <w:r>
        <w:t>_layout(...)`: Customizes axes and removes color scale.</w:t>
      </w:r>
    </w:p>
    <w:p w14:paraId="2B4EF130" w14:textId="77777777" w:rsidR="00E40BD3" w:rsidRDefault="00000000">
      <w:pPr>
        <w:pStyle w:val="Heading1Style"/>
      </w:pPr>
      <w:r>
        <w:t>Troubleshooting Steps</w:t>
      </w:r>
    </w:p>
    <w:p w14:paraId="0E879429" w14:textId="77777777" w:rsidR="00E40BD3" w:rsidRDefault="00000000">
      <w:pPr>
        <w:pStyle w:val="Heading2Style"/>
      </w:pPr>
      <w:r>
        <w:t>Error: `FileNotFoundError: Delhi-Metro-Network.csv`</w:t>
      </w:r>
    </w:p>
    <w:p w14:paraId="024B9495" w14:textId="77777777" w:rsidR="00E40BD3" w:rsidRDefault="00000000">
      <w:r>
        <w:t>**Cause**: Dataset not found in `D:\Metro_Analysis\`.</w:t>
      </w:r>
    </w:p>
    <w:p w14:paraId="288FC7A3" w14:textId="77777777" w:rsidR="00E40BD3" w:rsidRDefault="00000000">
      <w:r>
        <w:t>**Fix**:</w:t>
      </w:r>
      <w:r>
        <w:br/>
        <w:t xml:space="preserve">  ┌──(metro_venv)──[D:\]</w:t>
      </w:r>
      <w:r>
        <w:br/>
        <w:t xml:space="preserve">  │ dir D:\Metro_Analysis\Delhi-Metro-Network.csv</w:t>
      </w:r>
      <w:r>
        <w:br/>
        <w:t xml:space="preserve">  │ Move CSV to correct directory.</w:t>
      </w:r>
      <w:r>
        <w:br/>
        <w:t xml:space="preserve">  └─$</w:t>
      </w:r>
    </w:p>
    <w:p w14:paraId="2EEA71D7" w14:textId="77777777" w:rsidR="00E40BD3" w:rsidRDefault="00000000">
      <w:r>
        <w:t>**Verify**:</w:t>
      </w:r>
      <w:r>
        <w:br/>
        <w:t xml:space="preserve">  ┌──(metro_venv)──[D:\]</w:t>
      </w:r>
      <w:r>
        <w:br/>
        <w:t xml:space="preserve">  │ python -c "import pandas as pd; df = pd.read_csv('D:/Metro_Analysis/Delhi-Metro-Network.csv'); print('File loaded')"</w:t>
      </w:r>
      <w:r>
        <w:br/>
        <w:t xml:space="preserve">  └─$</w:t>
      </w:r>
    </w:p>
    <w:p w14:paraId="731E035E" w14:textId="77777777" w:rsidR="00E40BD3" w:rsidRDefault="00000000">
      <w:pPr>
        <w:pStyle w:val="Heading2Style"/>
      </w:pPr>
      <w:r>
        <w:t>Error: `ValueError: Invalid format string` in `pd.to_datetime`</w:t>
      </w:r>
    </w:p>
    <w:p w14:paraId="61742B2D" w14:textId="77777777" w:rsidR="00E40BD3" w:rsidRDefault="00000000">
      <w:r>
        <w:t>**Cause**: Inconsistent date formats in `Opening Date`.</w:t>
      </w:r>
    </w:p>
    <w:p w14:paraId="40A94B45" w14:textId="77777777" w:rsidR="00E40BD3" w:rsidRDefault="00000000">
      <w:r>
        <w:t>**Fix**:</w:t>
      </w:r>
      <w:r>
        <w:br/>
        <w:t xml:space="preserve">  ┌──(metro_venv)──[D:\Metro_Analysis]</w:t>
      </w:r>
      <w:r>
        <w:br/>
        <w:t xml:space="preserve">  │ df['Opening Date'] = pd.to_datetime(df['Opening Date'], errors='coerce')</w:t>
      </w:r>
      <w:r>
        <w:br/>
        <w:t xml:space="preserve">  └─$</w:t>
      </w:r>
    </w:p>
    <w:p w14:paraId="39B95B73" w14:textId="77777777" w:rsidR="00E40BD3" w:rsidRDefault="00000000">
      <w:r>
        <w:t>**Verify**:</w:t>
      </w:r>
      <w:r>
        <w:br/>
        <w:t xml:space="preserve">  ┌──(metro_venv)──[D:\Metro_Analysis]</w:t>
      </w:r>
      <w:r>
        <w:br/>
        <w:t xml:space="preserve">  │ print(df['Opening Date'].isnull().sum())</w:t>
      </w:r>
      <w:r>
        <w:br/>
        <w:t xml:space="preserve">  └─$</w:t>
      </w:r>
    </w:p>
    <w:p w14:paraId="16F62C43" w14:textId="77777777" w:rsidR="00E40BD3" w:rsidRDefault="00000000">
      <w:pPr>
        <w:pStyle w:val="Heading2Style"/>
      </w:pPr>
      <w:r>
        <w:lastRenderedPageBreak/>
        <w:t>Error: Folium Map Not Displaying</w:t>
      </w:r>
    </w:p>
    <w:p w14:paraId="7D0CC5E0" w14:textId="77777777" w:rsidR="00E40BD3" w:rsidRDefault="00000000">
      <w:r>
        <w:t>**Cause**: Missing `folium` library or Jupyter rendering issue.</w:t>
      </w:r>
    </w:p>
    <w:p w14:paraId="6E1023C6" w14:textId="77777777" w:rsidR="00E40BD3" w:rsidRDefault="00000000">
      <w:r>
        <w:t>**Fix**:</w:t>
      </w:r>
      <w:r>
        <w:br/>
        <w:t xml:space="preserve">  ┌──(metro_venv)──[D:\]</w:t>
      </w:r>
      <w:r>
        <w:br/>
        <w:t xml:space="preserve">  │ pip install folium</w:t>
      </w:r>
      <w:r>
        <w:br/>
        <w:t xml:space="preserve">  │ Ensure notebook is trusted or restart kernel.</w:t>
      </w:r>
      <w:r>
        <w:br/>
        <w:t xml:space="preserve">  └─$</w:t>
      </w:r>
    </w:p>
    <w:p w14:paraId="7C395771" w14:textId="77777777" w:rsidR="00E40BD3" w:rsidRDefault="00000000">
      <w:r>
        <w:t>**Verify**:</w:t>
      </w:r>
      <w:r>
        <w:br/>
        <w:t xml:space="preserve">  ┌──(metro_venv)──[D:\]</w:t>
      </w:r>
      <w:r>
        <w:br/>
        <w:t xml:space="preserve">  │ python -c "import folium; print(folium.__version__)"</w:t>
      </w:r>
      <w:r>
        <w:br/>
        <w:t xml:space="preserve">  └─$</w:t>
      </w:r>
    </w:p>
    <w:p w14:paraId="3EDC7546" w14:textId="77777777" w:rsidR="00E40BD3" w:rsidRDefault="00000000">
      <w:pPr>
        <w:pStyle w:val="Heading2Style"/>
      </w:pPr>
      <w:r>
        <w:t>Error: Plotly Charts Not Rendering</w:t>
      </w:r>
    </w:p>
    <w:p w14:paraId="2A8BD593" w14:textId="77777777" w:rsidR="00E40BD3" w:rsidRDefault="00000000">
      <w:r>
        <w:t>**Cause**: Incorrect column names or missing `plotly` library.</w:t>
      </w:r>
    </w:p>
    <w:p w14:paraId="518D2565" w14:textId="77777777" w:rsidR="00E40BD3" w:rsidRDefault="00000000">
      <w:r>
        <w:t>**Fix**:</w:t>
      </w:r>
      <w:r>
        <w:br/>
        <w:t xml:space="preserve">  ┌──(metro_venv)──[D:\Metro_Analysis]</w:t>
      </w:r>
      <w:r>
        <w:br/>
        <w:t xml:space="preserve">  │ print(df.columns)</w:t>
      </w:r>
      <w:r>
        <w:br/>
        <w:t xml:space="preserve">  └─$</w:t>
      </w:r>
      <w:r>
        <w:br/>
        <w:t xml:space="preserve">  ┌──(metro_venv)──[D:\]</w:t>
      </w:r>
      <w:r>
        <w:br/>
        <w:t xml:space="preserve">  │ pip install plotly</w:t>
      </w:r>
      <w:r>
        <w:br/>
        <w:t xml:space="preserve">  └─$</w:t>
      </w:r>
    </w:p>
    <w:p w14:paraId="2EE067FD" w14:textId="77777777" w:rsidR="00E40BD3" w:rsidRDefault="00000000">
      <w:r>
        <w:t>**Verify**:</w:t>
      </w:r>
      <w:r>
        <w:br/>
        <w:t xml:space="preserve">  ┌──(metro_venv)──[D:\]</w:t>
      </w:r>
      <w:r>
        <w:br/>
        <w:t xml:space="preserve">  │ python -c "import plotly; print(plotly.__version__)"</w:t>
      </w:r>
      <w:r>
        <w:br/>
        <w:t xml:space="preserve">  └─$</w:t>
      </w:r>
    </w:p>
    <w:p w14:paraId="720215A5" w14:textId="77777777" w:rsidR="00E40BD3" w:rsidRDefault="00000000">
      <w:pPr>
        <w:pStyle w:val="Heading1Style"/>
      </w:pPr>
      <w:r>
        <w:t>Desired Outputs</w:t>
      </w:r>
    </w:p>
    <w:p w14:paraId="550558BF" w14:textId="77777777" w:rsidR="00E40BD3" w:rsidRDefault="00000000">
      <w:r>
        <w:rPr>
          <w:b/>
        </w:rPr>
        <w:t>Folium Map:</w:t>
      </w:r>
      <w:r>
        <w:rPr>
          <w:b/>
        </w:rPr>
        <w:br/>
      </w:r>
      <w:r>
        <w:t xml:space="preserve">  • Interactive map centered at [28.7041, 77.1025].</w:t>
      </w:r>
      <w:r>
        <w:br/>
        <w:t xml:space="preserve">  • Markers for ~300 stations, color-coded by line (e.g., Red line: red, Blue line: blue).</w:t>
      </w:r>
      <w:r>
        <w:br/>
        <w:t xml:space="preserve">  • Tooltips: Station name and line.</w:t>
      </w:r>
      <w:r>
        <w:br/>
        <w:t>[Screenshot: Folium Map Output]</w:t>
      </w:r>
      <w:r>
        <w:br/>
      </w:r>
      <w:r>
        <w:rPr>
          <w:b/>
        </w:rPr>
        <w:t>Plotly Visuals:</w:t>
      </w:r>
      <w:r>
        <w:rPr>
          <w:b/>
        </w:rPr>
        <w:br/>
      </w:r>
      <w:r>
        <w:t xml:space="preserve">  • Bar chart: Stations opened per year.</w:t>
      </w:r>
      <w:r>
        <w:br/>
        <w:t xml:space="preserve">    [Screenshot: Station Openings per Year Bar Chart]</w:t>
      </w:r>
      <w:r>
        <w:br/>
        <w:t xml:space="preserve">  • Subplots: Station counts and average distances per line.</w:t>
      </w:r>
      <w:r>
        <w:br/>
        <w:t xml:space="preserve">    [Screenshot: Metro Line Analysis Subplots]</w:t>
      </w:r>
      <w:r>
        <w:br/>
        <w:t xml:space="preserve">  • Bar chart: Station layout distribution (e.g., Elevated: ~150, Underground: ~100).</w:t>
      </w:r>
      <w:r>
        <w:br/>
        <w:t xml:space="preserve">    [Screenshot: Station Layout Distribution Bar Chart]</w:t>
      </w:r>
      <w:r>
        <w:br/>
      </w:r>
      <w:r>
        <w:rPr>
          <w:b/>
        </w:rPr>
        <w:t>Console:</w:t>
      </w:r>
      <w:r>
        <w:rPr>
          <w:b/>
        </w:rPr>
        <w:br/>
      </w:r>
      <w:r>
        <w:t xml:space="preserve">  • Dataset rows: ~300.</w:t>
      </w:r>
      <w:r>
        <w:br/>
        <w:t xml:space="preserve">  • Null values: None or minimal.</w:t>
      </w:r>
      <w:r>
        <w:br/>
        <w:t xml:space="preserve">  • Data types: Correct (e.g., `Opening Date` as datetime64).</w:t>
      </w:r>
      <w:r>
        <w:br/>
      </w:r>
    </w:p>
    <w:p w14:paraId="492A7054" w14:textId="77777777" w:rsidR="00E40BD3" w:rsidRDefault="00000000">
      <w:pPr>
        <w:pStyle w:val="Heading1Style"/>
      </w:pPr>
      <w:r>
        <w:lastRenderedPageBreak/>
        <w:t>Dependencies and Installations</w:t>
      </w:r>
    </w:p>
    <w:p w14:paraId="7C24114A" w14:textId="77777777" w:rsidR="00E40BD3" w:rsidRDefault="00000000">
      <w:pPr>
        <w:pStyle w:val="Heading2Style"/>
      </w:pPr>
      <w:r>
        <w:t>Dependencies</w:t>
      </w:r>
    </w:p>
    <w:p w14:paraId="0EB84EBA" w14:textId="77777777" w:rsidR="00E40BD3" w:rsidRDefault="00000000">
      <w:r>
        <w:rPr>
          <w:b/>
        </w:rPr>
        <w:t xml:space="preserve">Python: </w:t>
      </w:r>
      <w:r>
        <w:t>3.9.13.</w:t>
      </w:r>
      <w:r>
        <w:br/>
      </w:r>
      <w:r>
        <w:rPr>
          <w:b/>
        </w:rPr>
        <w:t>Libraries:</w:t>
      </w:r>
      <w:r>
        <w:rPr>
          <w:b/>
        </w:rPr>
        <w:br/>
      </w:r>
      <w:r>
        <w:t xml:space="preserve">  • `pandas`</w:t>
      </w:r>
      <w:r>
        <w:br/>
        <w:t xml:space="preserve">  • `folium`</w:t>
      </w:r>
      <w:r>
        <w:br/>
        <w:t xml:space="preserve">  • `plotly`</w:t>
      </w:r>
      <w:r>
        <w:br/>
        <w:t xml:space="preserve">  • `jupyter`</w:t>
      </w:r>
      <w:r>
        <w:br/>
      </w:r>
      <w:r>
        <w:rPr>
          <w:b/>
        </w:rPr>
        <w:t>Scripts:</w:t>
      </w:r>
      <w:r>
        <w:rPr>
          <w:b/>
        </w:rPr>
        <w:br/>
      </w:r>
      <w:r>
        <w:t xml:space="preserve">  • `metro_analysis.ipynb`: Main analysis notebook.</w:t>
      </w:r>
      <w:r>
        <w:br/>
      </w:r>
      <w:r>
        <w:rPr>
          <w:b/>
        </w:rPr>
        <w:t xml:space="preserve">Tools: </w:t>
      </w:r>
      <w:r>
        <w:t>Jupyter Notebook.</w:t>
      </w:r>
    </w:p>
    <w:p w14:paraId="4FB0FF60" w14:textId="77777777" w:rsidR="00E40BD3" w:rsidRDefault="00000000">
      <w:pPr>
        <w:pStyle w:val="Heading2Style"/>
      </w:pPr>
      <w:r>
        <w:t>Installation Commands</w:t>
      </w:r>
    </w:p>
    <w:p w14:paraId="5441DC7E" w14:textId="77777777" w:rsidR="00E40BD3" w:rsidRDefault="00000000">
      <w:pPr>
        <w:pStyle w:val="ConsoleStyle"/>
      </w:pPr>
      <w:r>
        <w:t>┌──(metro_venv)──[D:\]</w:t>
      </w:r>
      <w:r>
        <w:br/>
        <w:t>│ D:\&gt;python -m venv D:\metro_venv</w:t>
      </w:r>
      <w:r>
        <w:br/>
        <w:t>│ D:\&gt;D:\metro_venv\Scripts\activate</w:t>
      </w:r>
      <w:r>
        <w:br/>
        <w:t>│ (metro_venv) D:\&gt;pip install pandas folium plotly jupyter</w:t>
      </w:r>
      <w:r>
        <w:br/>
        <w:t>└─$</w:t>
      </w:r>
      <w:r>
        <w:br/>
      </w:r>
    </w:p>
    <w:p w14:paraId="7DB4A6B6" w14:textId="77777777" w:rsidR="00E40BD3" w:rsidRDefault="00000000">
      <w:pPr>
        <w:pStyle w:val="Heading2Style"/>
      </w:pPr>
      <w:r>
        <w:t>Script Setup</w:t>
      </w:r>
    </w:p>
    <w:p w14:paraId="166C8543" w14:textId="77777777" w:rsidR="00E40BD3" w:rsidRDefault="00000000">
      <w:pPr>
        <w:pStyle w:val="ConsoleStyle"/>
      </w:pPr>
      <w:r>
        <w:t>┌──(metro_venv)──[D:\]</w:t>
      </w:r>
      <w:r>
        <w:br/>
        <w:t>│ Save Notebook:</w:t>
      </w:r>
      <w:r>
        <w:br/>
        <w:t>│   Create `metro_analysis.ipynb` in `D:\Metro_Analysis\`.</w:t>
      </w:r>
      <w:r>
        <w:br/>
        <w:t>│   (metro_venv) D:\&gt;dir D:\Metro_Analysis\metro_analysis.ipynb</w:t>
      </w:r>
      <w:r>
        <w:br/>
        <w:t>│ Test Notebook:</w:t>
      </w:r>
      <w:r>
        <w:br/>
        <w:t>│   (metro_venv) D:\&gt;jupyter notebook</w:t>
      </w:r>
      <w:r>
        <w:br/>
        <w:t>│   Run all cells in `metro_analysis.ipynb`.</w:t>
      </w:r>
      <w:r>
        <w:br/>
        <w:t>└─$</w:t>
      </w:r>
    </w:p>
    <w:p w14:paraId="5C41199B" w14:textId="77777777" w:rsidR="00E40BD3" w:rsidRDefault="00000000">
      <w:pPr>
        <w:pStyle w:val="Heading1Style"/>
      </w:pPr>
      <w:r>
        <w:t>Appendices</w:t>
      </w:r>
    </w:p>
    <w:p w14:paraId="488026F9" w14:textId="77777777" w:rsidR="00E40BD3" w:rsidRDefault="00000000">
      <w:pPr>
        <w:pStyle w:val="Heading2Style"/>
      </w:pPr>
      <w:r>
        <w:t>Appendix 1: Dependency Setup</w:t>
      </w:r>
    </w:p>
    <w:p w14:paraId="77640C39" w14:textId="77777777" w:rsidR="00E40BD3" w:rsidRDefault="00000000">
      <w:pPr>
        <w:pStyle w:val="ConsoleStyle"/>
      </w:pPr>
      <w:r>
        <w:t>┌──(metro_venv)──[D:\]</w:t>
      </w:r>
      <w:r>
        <w:br/>
        <w:t>│ Virtual Environment:</w:t>
      </w:r>
      <w:r>
        <w:br/>
        <w:t>│   D:\&gt;python -m venv D:\metro_venv</w:t>
      </w:r>
      <w:r>
        <w:br/>
        <w:t>│   D:\&gt;D:\metro_venv\Scripts\activate</w:t>
      </w:r>
      <w:r>
        <w:br/>
        <w:t>│ Libraries:</w:t>
      </w:r>
      <w:r>
        <w:br/>
        <w:t>│   (metro_venv) D:\&gt;pip install pandas folium plotly jupyter</w:t>
      </w:r>
      <w:r>
        <w:br/>
        <w:t>│ Dataset:</w:t>
      </w:r>
      <w:r>
        <w:br/>
        <w:t>│   Place `Delhi-Metro-Network.csv` in `D:\Metro_Analysis\`.</w:t>
      </w:r>
      <w:r>
        <w:br/>
        <w:t>│ Notebook:</w:t>
      </w:r>
      <w:r>
        <w:br/>
        <w:t>│   Save `metro_analysis.ipynb` to `D:\Metro_Analysis\`.</w:t>
      </w:r>
      <w:r>
        <w:br/>
        <w:t>└─$</w:t>
      </w:r>
    </w:p>
    <w:p w14:paraId="5435EAE1" w14:textId="77777777" w:rsidR="00E40BD3" w:rsidRDefault="00000000">
      <w:pPr>
        <w:pStyle w:val="Heading2Style"/>
      </w:pPr>
      <w:r>
        <w:lastRenderedPageBreak/>
        <w:t>Appendix 2: Cleanup Steps</w:t>
      </w:r>
    </w:p>
    <w:p w14:paraId="3380A377" w14:textId="77777777" w:rsidR="00E40BD3" w:rsidRDefault="00000000">
      <w:pPr>
        <w:pStyle w:val="ConsoleStyle"/>
      </w:pPr>
      <w:r>
        <w:t>┌──(metro_venv)──[D:\]</w:t>
      </w:r>
      <w:r>
        <w:br/>
        <w:t>│ Stop Jupyter:</w:t>
      </w:r>
      <w:r>
        <w:br/>
        <w:t>│   In Jupyter: File &gt; Shut Down.</w:t>
      </w:r>
      <w:r>
        <w:br/>
        <w:t>│ Deactivate Environment:</w:t>
      </w:r>
      <w:r>
        <w:br/>
        <w:t>│   (metro_venv) D:\&gt;deactivate</w:t>
      </w:r>
      <w:r>
        <w:br/>
        <w:t>│ Verify:</w:t>
      </w:r>
      <w:r>
        <w:br/>
        <w:t>│   D:\&gt;tasklist | findstr "python jupyter"</w:t>
      </w:r>
      <w:r>
        <w:br/>
        <w:t>└─$</w:t>
      </w:r>
    </w:p>
    <w:p w14:paraId="690BCB05" w14:textId="77777777" w:rsidR="00E40BD3" w:rsidRDefault="00000000">
      <w:pPr>
        <w:pStyle w:val="Heading2Style"/>
      </w:pPr>
      <w:r>
        <w:t>Appendix 3: Performance Enhancements</w:t>
      </w:r>
    </w:p>
    <w:p w14:paraId="047860E7" w14:textId="77777777" w:rsidR="00E40BD3" w:rsidRDefault="00000000">
      <w:pPr>
        <w:pStyle w:val="ConsoleStyle"/>
      </w:pPr>
      <w:r>
        <w:t>┌──(metro_venv)──[D:\]</w:t>
      </w:r>
      <w:r>
        <w:br/>
        <w:t>│ Pandas:</w:t>
      </w:r>
      <w:r>
        <w:br/>
        <w:t>│   df = pd.read_csv("D:/Metro_Analysis/Delhi-Metro-Network.csv").cache()</w:t>
      </w:r>
      <w:r>
        <w:br/>
        <w:t>│ Folium:</w:t>
      </w:r>
      <w:r>
        <w:br/>
        <w:t>│   map_with_tooltip = folium.Map(location=[28.7041, 77.1025], zoom_start=11, tiles='cartodbpositron')</w:t>
      </w:r>
      <w:r>
        <w:br/>
        <w:t>│ Plotly:</w:t>
      </w:r>
      <w:r>
        <w:br/>
        <w:t>│   pio.templates.default = "plotly_white"</w:t>
      </w:r>
      <w:r>
        <w:br/>
        <w:t>│ Best Practices:</w:t>
      </w:r>
      <w:r>
        <w:br/>
        <w:t>│   # Log errors</w:t>
      </w:r>
      <w:r>
        <w:br/>
        <w:t>│   import logging</w:t>
      </w:r>
      <w:r>
        <w:br/>
        <w:t>│   logging.basicConfig(filename="metro_analysis.log")</w:t>
      </w:r>
      <w:r>
        <w:br/>
        <w:t>│   # Backup dataset</w:t>
      </w:r>
      <w:r>
        <w:br/>
        <w:t>│   D:\&gt;copy D:\Metro_Analysis\Delhi-Metro-Network.csv D:\Metro_Analysis\backup.csv</w:t>
      </w:r>
      <w:r>
        <w:br/>
        <w:t>└─$</w:t>
      </w:r>
    </w:p>
    <w:sectPr w:rsidR="00E40BD3" w:rsidSect="0003461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C557D2" w14:textId="77777777" w:rsidR="00D9511B" w:rsidRDefault="00D9511B" w:rsidP="00B63754">
      <w:pPr>
        <w:spacing w:after="0"/>
      </w:pPr>
      <w:r>
        <w:separator/>
      </w:r>
    </w:p>
  </w:endnote>
  <w:endnote w:type="continuationSeparator" w:id="0">
    <w:p w14:paraId="4BA24ABE" w14:textId="77777777" w:rsidR="00D9511B" w:rsidRDefault="00D9511B" w:rsidP="00B637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315794" w14:textId="77777777" w:rsidR="00B63754" w:rsidRDefault="00B637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AC7F54" w14:textId="77777777" w:rsidR="00B63754" w:rsidRDefault="00B637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F018D6" w14:textId="77777777" w:rsidR="00B63754" w:rsidRDefault="00B637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015C4F" w14:textId="77777777" w:rsidR="00D9511B" w:rsidRDefault="00D9511B" w:rsidP="00B63754">
      <w:pPr>
        <w:spacing w:after="0"/>
      </w:pPr>
      <w:r>
        <w:separator/>
      </w:r>
    </w:p>
  </w:footnote>
  <w:footnote w:type="continuationSeparator" w:id="0">
    <w:p w14:paraId="5D4E01CA" w14:textId="77777777" w:rsidR="00D9511B" w:rsidRDefault="00D9511B" w:rsidP="00B6375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3B51D3" w14:textId="0F44944E" w:rsidR="00B63754" w:rsidRDefault="00B63754">
    <w:pPr>
      <w:pStyle w:val="Header"/>
    </w:pPr>
    <w:r>
      <w:rPr>
        <w:noProof/>
      </w:rPr>
      <w:pict w14:anchorId="02804E3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1315594" o:spid="_x0000_s1027" type="#_x0000_t136" style="position:absolute;margin-left:0;margin-top:0;width:507.6pt;height:101.5pt;rotation:315;z-index:-251655168;mso-position-horizontal:center;mso-position-horizontal-relative:margin;mso-position-vertical:center;mso-position-vertical-relative:margin" o:allowincell="f" fillcolor="#7f7f7f [1612]" stroked="f">
          <v:fill opacity=".5"/>
          <v:textpath style="font-family:&quot;Arial&quot;;font-size:1pt" string="Ankur-ipynb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101724" w14:textId="1CA8EBE6" w:rsidR="00B63754" w:rsidRDefault="00B63754">
    <w:pPr>
      <w:pStyle w:val="Header"/>
    </w:pPr>
    <w:r>
      <w:rPr>
        <w:noProof/>
      </w:rPr>
      <w:pict w14:anchorId="6A5D699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1315595" o:spid="_x0000_s1028" type="#_x0000_t136" style="position:absolute;margin-left:0;margin-top:0;width:507.6pt;height:101.5pt;rotation:315;z-index:-251653120;mso-position-horizontal:center;mso-position-horizontal-relative:margin;mso-position-vertical:center;mso-position-vertical-relative:margin" o:allowincell="f" fillcolor="#7f7f7f [1612]" stroked="f">
          <v:fill opacity=".5"/>
          <v:textpath style="font-family:&quot;Arial&quot;;font-size:1pt" string="Ankur-ipynb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6A18E3" w14:textId="3C3C9B83" w:rsidR="00B63754" w:rsidRDefault="00B63754">
    <w:pPr>
      <w:pStyle w:val="Header"/>
    </w:pPr>
    <w:r>
      <w:rPr>
        <w:noProof/>
      </w:rPr>
      <w:pict w14:anchorId="21D67B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1315593" o:spid="_x0000_s1026" type="#_x0000_t136" style="position:absolute;margin-left:0;margin-top:0;width:507.6pt;height:101.5pt;rotation:315;z-index:-251657216;mso-position-horizontal:center;mso-position-horizontal-relative:margin;mso-position-vertical:center;mso-position-vertical-relative:margin" o:allowincell="f" fillcolor="#7f7f7f [1612]" stroked="f">
          <v:fill opacity=".5"/>
          <v:textpath style="font-family:&quot;Arial&quot;;font-size:1pt" string="Ankur-ipynb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6716620">
    <w:abstractNumId w:val="8"/>
  </w:num>
  <w:num w:numId="2" w16cid:durableId="500701248">
    <w:abstractNumId w:val="6"/>
  </w:num>
  <w:num w:numId="3" w16cid:durableId="102573900">
    <w:abstractNumId w:val="5"/>
  </w:num>
  <w:num w:numId="4" w16cid:durableId="1086805624">
    <w:abstractNumId w:val="4"/>
  </w:num>
  <w:num w:numId="5" w16cid:durableId="523910194">
    <w:abstractNumId w:val="7"/>
  </w:num>
  <w:num w:numId="6" w16cid:durableId="1604193280">
    <w:abstractNumId w:val="3"/>
  </w:num>
  <w:num w:numId="7" w16cid:durableId="1827236176">
    <w:abstractNumId w:val="2"/>
  </w:num>
  <w:num w:numId="8" w16cid:durableId="1688629835">
    <w:abstractNumId w:val="1"/>
  </w:num>
  <w:num w:numId="9" w16cid:durableId="2027630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6C15"/>
    <w:rsid w:val="0029639D"/>
    <w:rsid w:val="00326F90"/>
    <w:rsid w:val="007B6F79"/>
    <w:rsid w:val="009B364B"/>
    <w:rsid w:val="00AA1D8D"/>
    <w:rsid w:val="00B47730"/>
    <w:rsid w:val="00B63754"/>
    <w:rsid w:val="00CB0664"/>
    <w:rsid w:val="00D9511B"/>
    <w:rsid w:val="00E40B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F0CAD2F"/>
  <w14:defaultImageDpi w14:val="300"/>
  <w15:docId w15:val="{3AE3DB91-1DF5-471E-8C6D-DD3E1C21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itleStyle">
    <w:name w:val="TitleStyle"/>
    <w:basedOn w:val="Title"/>
    <w:pPr>
      <w:spacing w:after="240"/>
      <w:jc w:val="center"/>
    </w:pPr>
    <w:rPr>
      <w:rFonts w:ascii="Arial" w:hAnsi="Arial"/>
      <w:b/>
      <w:sz w:val="32"/>
    </w:rPr>
  </w:style>
  <w:style w:type="paragraph" w:customStyle="1" w:styleId="Heading1Style">
    <w:name w:val="Heading1Style"/>
    <w:basedOn w:val="Heading1"/>
    <w:pPr>
      <w:spacing w:before="240" w:after="120"/>
    </w:pPr>
    <w:rPr>
      <w:rFonts w:ascii="Arial" w:hAnsi="Arial"/>
      <w:sz w:val="26"/>
    </w:rPr>
  </w:style>
  <w:style w:type="paragraph" w:customStyle="1" w:styleId="Heading2Style">
    <w:name w:val="Heading2Style"/>
    <w:basedOn w:val="Heading2"/>
    <w:pPr>
      <w:spacing w:before="240" w:after="120"/>
    </w:pPr>
    <w:rPr>
      <w:rFonts w:ascii="Arial" w:hAnsi="Arial"/>
      <w:sz w:val="24"/>
    </w:rPr>
  </w:style>
  <w:style w:type="paragraph" w:customStyle="1" w:styleId="Heading3Style">
    <w:name w:val="Heading3Style"/>
    <w:basedOn w:val="Heading3"/>
    <w:pPr>
      <w:spacing w:before="240" w:after="120"/>
    </w:pPr>
    <w:rPr>
      <w:rFonts w:ascii="Arial" w:hAnsi="Arial"/>
    </w:rPr>
  </w:style>
  <w:style w:type="paragraph" w:customStyle="1" w:styleId="ConsoleStyle">
    <w:name w:val="ConsoleStyle"/>
    <w:pPr>
      <w:shd w:val="clear" w:color="auto" w:fill="000000"/>
      <w:spacing w:before="120" w:after="120"/>
      <w:ind w:left="288" w:right="288"/>
    </w:pPr>
    <w:rPr>
      <w:rFonts w:ascii="Consolas" w:hAnsi="Consolas"/>
      <w:color w:val="FFFFF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2257</Words>
  <Characters>12866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warlord</cp:lastModifiedBy>
  <cp:revision>4</cp:revision>
  <dcterms:created xsi:type="dcterms:W3CDTF">2013-12-23T23:15:00Z</dcterms:created>
  <dcterms:modified xsi:type="dcterms:W3CDTF">2025-05-27T07:10:00Z</dcterms:modified>
  <cp:category/>
</cp:coreProperties>
</file>